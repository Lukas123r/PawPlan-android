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864E1" w14:textId="4A7E1D22" w:rsidR="003C17C5" w:rsidRPr="00400456" w:rsidRDefault="00417375">
      <w:pPr>
        <w:pStyle w:val="Titel"/>
        <w:rPr>
          <w:lang w:val="de-DE"/>
        </w:rPr>
      </w:pPr>
      <w:r w:rsidRPr="00400456">
        <w:rPr>
          <w:lang w:val="de-DE"/>
        </w:rPr>
        <w:t>PawPlan – Entwicklungsplan V1</w:t>
      </w:r>
    </w:p>
    <w:p w14:paraId="0992D339" w14:textId="77777777" w:rsidR="003C17C5" w:rsidRPr="00180AAB" w:rsidRDefault="00417375">
      <w:pPr>
        <w:pStyle w:val="berschrift1"/>
        <w:rPr>
          <w:lang w:val="de-DE"/>
        </w:rPr>
      </w:pPr>
      <w:r w:rsidRPr="00180AAB">
        <w:rPr>
          <w:lang w:val="de-DE"/>
        </w:rPr>
        <w:t>V1.0 – Kernfunktionen</w:t>
      </w:r>
    </w:p>
    <w:p w14:paraId="0F193BC7" w14:textId="77777777" w:rsidR="007C663F" w:rsidRPr="005F037F" w:rsidRDefault="007C663F" w:rsidP="007C663F">
      <w:pPr>
        <w:rPr>
          <w:lang w:val="de-DE"/>
        </w:rPr>
      </w:pPr>
      <w:r w:rsidRPr="005F037F">
        <w:rPr>
          <w:lang w:val="de-DE"/>
        </w:rPr>
        <w:t>• Account &amp; Login (E-Mail/Passwort, Google)</w:t>
      </w:r>
    </w:p>
    <w:p w14:paraId="07BFC4CA" w14:textId="77777777" w:rsidR="00DF7C86" w:rsidRDefault="00DF7C86" w:rsidP="00DF7C86">
      <w:pPr>
        <w:rPr>
          <w:lang w:val="de-DE"/>
        </w:rPr>
      </w:pPr>
      <w:r w:rsidRPr="007C663F">
        <w:rPr>
          <w:lang w:val="de-DE"/>
        </w:rPr>
        <w:t>• Dashboard (Startscreen mit nächster Erinnerung, Tierübersicht, Dokumente-Schnellzugriff, Navigation zu Hauptbereichen, Account-Zugriff)</w:t>
      </w:r>
    </w:p>
    <w:p w14:paraId="5616F0B9" w14:textId="77777777" w:rsidR="007C663F" w:rsidRPr="007C663F" w:rsidRDefault="007C663F" w:rsidP="007C663F">
      <w:pPr>
        <w:rPr>
          <w:lang w:val="de-DE"/>
        </w:rPr>
      </w:pPr>
      <w:r w:rsidRPr="007C663F">
        <w:rPr>
          <w:lang w:val="de-DE"/>
        </w:rPr>
        <w:t>• Haustier-Profile anlegen/bearbeiten/löschen (Name, Rasse, Geburtsdatum, Foto)</w:t>
      </w:r>
    </w:p>
    <w:p w14:paraId="491DC239" w14:textId="77777777" w:rsidR="007C663F" w:rsidRPr="007C663F" w:rsidRDefault="007C663F" w:rsidP="007C663F">
      <w:pPr>
        <w:rPr>
          <w:lang w:val="de-DE"/>
        </w:rPr>
      </w:pPr>
      <w:r w:rsidRPr="007C663F">
        <w:rPr>
          <w:lang w:val="de-DE"/>
        </w:rPr>
        <w:t>• Planer/Erinnerungen (Impfungen, Tierarzttermine, Entwurmung, Pflege)</w:t>
      </w:r>
    </w:p>
    <w:p w14:paraId="15B0D675" w14:textId="77777777" w:rsidR="007C663F" w:rsidRPr="007C663F" w:rsidRDefault="007C663F" w:rsidP="007C663F">
      <w:pPr>
        <w:rPr>
          <w:lang w:val="de-DE"/>
        </w:rPr>
      </w:pPr>
      <w:r w:rsidRPr="007C663F">
        <w:rPr>
          <w:lang w:val="de-DE"/>
        </w:rPr>
        <w:t>• Dokumente hochladen (Impfpass, Berichte, Verträge)</w:t>
      </w:r>
    </w:p>
    <w:p w14:paraId="3C200080" w14:textId="77777777" w:rsidR="007C663F" w:rsidRPr="007C663F" w:rsidRDefault="007C663F" w:rsidP="007C663F">
      <w:pPr>
        <w:rPr>
          <w:lang w:val="de-DE"/>
        </w:rPr>
      </w:pPr>
      <w:r w:rsidRPr="007C663F">
        <w:rPr>
          <w:lang w:val="de-DE"/>
        </w:rPr>
        <w:t>• Einstellungen (Sprache, Theme, Logout)</w:t>
      </w:r>
    </w:p>
    <w:p w14:paraId="32BFF89B" w14:textId="77777777" w:rsidR="007C663F" w:rsidRPr="007C663F" w:rsidRDefault="007C663F" w:rsidP="007C663F">
      <w:pPr>
        <w:rPr>
          <w:lang w:val="de-DE"/>
        </w:rPr>
      </w:pPr>
      <w:r w:rsidRPr="007C663F">
        <w:rPr>
          <w:lang w:val="de-DE"/>
        </w:rPr>
        <w:t>• Cloud-Synchronisierung (Firebase)</w:t>
      </w:r>
    </w:p>
    <w:p w14:paraId="09B11E70" w14:textId="77777777" w:rsidR="007C663F" w:rsidRPr="007C663F" w:rsidRDefault="007C663F" w:rsidP="007C663F">
      <w:pPr>
        <w:rPr>
          <w:lang w:val="de-DE"/>
        </w:rPr>
      </w:pPr>
      <w:r w:rsidRPr="007C663F">
        <w:rPr>
          <w:lang w:val="de-DE"/>
        </w:rPr>
        <w:t>• Onboarding</w:t>
      </w:r>
    </w:p>
    <w:p w14:paraId="53267E00" w14:textId="06BCB07A" w:rsidR="005F037F" w:rsidRPr="005F037F" w:rsidRDefault="00180AAB" w:rsidP="005F037F">
      <w:pPr>
        <w:pStyle w:val="berschrift1"/>
        <w:rPr>
          <w:lang w:val="de-DE"/>
        </w:rPr>
      </w:pPr>
      <w:r w:rsidRPr="00180AAB">
        <w:rPr>
          <w:lang w:val="de-DE"/>
        </w:rPr>
        <w:t xml:space="preserve">V1.0 – </w:t>
      </w:r>
      <w:r>
        <w:rPr>
          <w:lang w:val="de-DE"/>
        </w:rPr>
        <w:t>Screens</w:t>
      </w:r>
    </w:p>
    <w:p w14:paraId="4842889F" w14:textId="77777777" w:rsidR="00180AAB" w:rsidRPr="007C663F" w:rsidRDefault="00180AAB" w:rsidP="00180AAB">
      <w:pPr>
        <w:pStyle w:val="berschrift2"/>
        <w:rPr>
          <w:lang w:val="de-DE"/>
        </w:rPr>
      </w:pPr>
      <w:r w:rsidRPr="007C663F">
        <w:rPr>
          <w:lang w:val="de-DE"/>
        </w:rPr>
        <w:t>Auth &amp; Start</w:t>
      </w:r>
    </w:p>
    <w:p w14:paraId="548FABD5" w14:textId="27A5C754" w:rsidR="007C663F" w:rsidRDefault="007C663F" w:rsidP="007C663F">
      <w:pPr>
        <w:pStyle w:val="StandardWeb"/>
        <w:numPr>
          <w:ilvl w:val="0"/>
          <w:numId w:val="10"/>
        </w:numPr>
      </w:pPr>
      <w:r>
        <w:rPr>
          <w:rStyle w:val="Fett"/>
        </w:rPr>
        <w:t xml:space="preserve">Splash / App-Start </w:t>
      </w:r>
      <w:r>
        <w:br/>
        <w:t>o Kurzer Startbildschirm mit App-Logo.</w:t>
      </w:r>
      <w:r>
        <w:br/>
        <w:t>o Prüfung, ob Nutzer eingeloggt ist.</w:t>
      </w:r>
      <w:r>
        <w:br/>
        <w:t>o Prüfung, ob Onboarding bereits gezeigt wurde.</w:t>
      </w:r>
      <w:r>
        <w:br/>
        <w:t>o Weiterleitung zu Onboarding oder Dashboard.</w:t>
      </w:r>
    </w:p>
    <w:p w14:paraId="26BFF335" w14:textId="1DDCAF25" w:rsidR="007C663F" w:rsidRDefault="007C663F" w:rsidP="007C663F">
      <w:pPr>
        <w:pStyle w:val="StandardWeb"/>
        <w:numPr>
          <w:ilvl w:val="0"/>
          <w:numId w:val="10"/>
        </w:numPr>
      </w:pPr>
      <w:r>
        <w:rPr>
          <w:rStyle w:val="Fett"/>
        </w:rPr>
        <w:t xml:space="preserve">Onboarding </w:t>
      </w:r>
      <w:r>
        <w:br/>
        <w:t>o 3–4 Slides mit Erklärung der Kernfunktionen: Tierprofile, Planer, Dokumente.</w:t>
      </w:r>
      <w:r>
        <w:br/>
        <w:t>o Einblendung von Illustrationen oder Screenshots zur Verdeutlichung.</w:t>
      </w:r>
      <w:r>
        <w:br/>
        <w:t>o Hinweis auf benötigte Berechtigungen (z. B. Benachrichtigungen, Kamera).</w:t>
      </w:r>
      <w:r>
        <w:br/>
        <w:t>o Abschluss-Screen mit Button „Los geht’s“ → führt zu Login/Registrierung.</w:t>
      </w:r>
    </w:p>
    <w:p w14:paraId="2CE1F027" w14:textId="76E70A27" w:rsidR="007C663F" w:rsidRDefault="007C663F" w:rsidP="007C663F">
      <w:pPr>
        <w:pStyle w:val="StandardWeb"/>
        <w:numPr>
          <w:ilvl w:val="0"/>
          <w:numId w:val="10"/>
        </w:numPr>
      </w:pPr>
      <w:r>
        <w:rPr>
          <w:rStyle w:val="Fett"/>
        </w:rPr>
        <w:t xml:space="preserve">Login &amp; Registrierung </w:t>
      </w:r>
      <w:r>
        <w:br/>
        <w:t>o Login mit E-Mail und Passwort.</w:t>
      </w:r>
      <w:r>
        <w:br/>
        <w:t>o Registrierung mit E-Mail, Passwort, Name.</w:t>
      </w:r>
      <w:r>
        <w:br/>
        <w:t>o Google-Sign-In als Alternative.</w:t>
      </w:r>
      <w:r>
        <w:br/>
        <w:t>o Passwort zurücksetzen („Passwort vergessen?“).</w:t>
      </w:r>
      <w:r>
        <w:br/>
        <w:t>o Ladeindikatoren &amp; Fehlermeldungen bei falscher Eingabe.</w:t>
      </w:r>
    </w:p>
    <w:p w14:paraId="6E7D6CA6" w14:textId="77777777" w:rsidR="00180AAB" w:rsidRDefault="00180AAB" w:rsidP="00180AAB">
      <w:pPr>
        <w:pStyle w:val="berschrift2"/>
      </w:pPr>
      <w:r>
        <w:t>Dashboard / Navigation</w:t>
      </w:r>
    </w:p>
    <w:p w14:paraId="429185C4" w14:textId="187D78E0" w:rsidR="007C663F" w:rsidRDefault="007C663F" w:rsidP="007C663F">
      <w:pPr>
        <w:pStyle w:val="StandardWeb"/>
        <w:numPr>
          <w:ilvl w:val="0"/>
          <w:numId w:val="11"/>
        </w:numPr>
      </w:pPr>
      <w:r>
        <w:rPr>
          <w:rStyle w:val="Fett"/>
        </w:rPr>
        <w:t xml:space="preserve">Home / Dashboard </w:t>
      </w:r>
      <w:r>
        <w:br/>
        <w:t>o Startscreen nach Login.</w:t>
      </w:r>
      <w:r>
        <w:br/>
        <w:t>o Anzeige der nächsten anstehenden Termine/Erinnerungen (z. B. Impfungen, Tierarzt, Pflege).</w:t>
      </w:r>
      <w:r>
        <w:br/>
        <w:t>o Anzeige der zuletzt hochgeladenen oder bearbeiteten Dokumente (z. B. Impfpass, Berichte).</w:t>
      </w:r>
      <w:r>
        <w:br/>
        <w:t>o Übersicht der vorhandenen Haustiere (Karten mit Name, Foto, Alter).</w:t>
      </w:r>
      <w:r>
        <w:br/>
        <w:t>o Schnellzugriff-Buttons: neues Tier anlegen, neuen Termin hinzufügen, neues Dokument hochladen.</w:t>
      </w:r>
      <w:r>
        <w:br/>
        <w:t>o Account-Zugriff über Icon/Profilbild im Kopfbereich (führt zu Konto-Details, Einstellungen, Logout).</w:t>
      </w:r>
      <w:r>
        <w:br/>
        <w:t>o Prominenter „+“-Button für schnelles Hinzufügen.</w:t>
      </w:r>
    </w:p>
    <w:p w14:paraId="42B38CF4" w14:textId="2092E2D9" w:rsidR="00180AAB" w:rsidRDefault="007C663F" w:rsidP="007C663F">
      <w:pPr>
        <w:pStyle w:val="StandardWeb"/>
        <w:numPr>
          <w:ilvl w:val="0"/>
          <w:numId w:val="11"/>
        </w:numPr>
      </w:pPr>
      <w:r>
        <w:rPr>
          <w:rStyle w:val="Fett"/>
        </w:rPr>
        <w:t xml:space="preserve">Bottom-Nav </w:t>
      </w:r>
      <w:r>
        <w:br/>
        <w:t>o Feste Navigationsleiste mit den Hauptbereichen: Home · Tiere · Planer · Dokumente · Einstellungen.</w:t>
      </w:r>
      <w:r>
        <w:br/>
        <w:t>o Visuelles Highlight des aktiven Bereichs.</w:t>
      </w:r>
    </w:p>
    <w:p w14:paraId="7D333744" w14:textId="77777777" w:rsidR="00180AAB" w:rsidRDefault="00180AAB" w:rsidP="00180AAB">
      <w:pPr>
        <w:pStyle w:val="berschrift2"/>
      </w:pPr>
      <w:r>
        <w:t>Tier-Profile</w:t>
      </w:r>
    </w:p>
    <w:p w14:paraId="61F2B60B" w14:textId="3E155E86" w:rsidR="007357FE" w:rsidRDefault="007357FE" w:rsidP="007357FE">
      <w:pPr>
        <w:pStyle w:val="StandardWeb"/>
        <w:numPr>
          <w:ilvl w:val="0"/>
          <w:numId w:val="12"/>
        </w:numPr>
      </w:pPr>
      <w:r>
        <w:rPr>
          <w:rStyle w:val="Fett"/>
        </w:rPr>
        <w:t xml:space="preserve">Tierliste &amp; Suche </w:t>
      </w:r>
      <w:r>
        <w:br/>
        <w:t>o Darstellung aller angelegten Tiere in Liste oder Kachelansicht.</w:t>
      </w:r>
      <w:r>
        <w:br/>
        <w:t>o Suchfeld nach Name oder Filter nach Tierart.</w:t>
      </w:r>
      <w:r>
        <w:br/>
        <w:t>o Anzeige von Tiername, Foto, Alter.</w:t>
      </w:r>
    </w:p>
    <w:p w14:paraId="373EB729" w14:textId="54D7FD4A" w:rsidR="007357FE" w:rsidRDefault="007357FE" w:rsidP="007357FE">
      <w:pPr>
        <w:pStyle w:val="StandardWeb"/>
        <w:numPr>
          <w:ilvl w:val="0"/>
          <w:numId w:val="12"/>
        </w:numPr>
      </w:pPr>
      <w:r>
        <w:rPr>
          <w:rStyle w:val="Fett"/>
        </w:rPr>
        <w:t xml:space="preserve">Tier-Detail </w:t>
      </w:r>
      <w:r>
        <w:br/>
        <w:t>o Detaillierte Ansicht eines Tieres mit Name, Rasse, Geburtsdatum, Foto.</w:t>
      </w:r>
      <w:r>
        <w:br/>
        <w:t>o Aktionen: Bearbeiten, Löschen.</w:t>
      </w:r>
      <w:r>
        <w:br/>
        <w:t>o Verknüpfte Dokumente und Erinnerungen anzeigen.</w:t>
      </w:r>
    </w:p>
    <w:p w14:paraId="1E2C5246" w14:textId="7D1CEC13" w:rsidR="00180AAB" w:rsidRDefault="007357FE" w:rsidP="007357FE">
      <w:pPr>
        <w:pStyle w:val="StandardWeb"/>
        <w:numPr>
          <w:ilvl w:val="0"/>
          <w:numId w:val="12"/>
        </w:numPr>
      </w:pPr>
      <w:r>
        <w:rPr>
          <w:rStyle w:val="Fett"/>
        </w:rPr>
        <w:t xml:space="preserve">Tier anlegen / bearbeiten </w:t>
      </w:r>
      <w:r>
        <w:br/>
        <w:t>o Pflichtfelder: Name, Rasse, Geburtsdatum.</w:t>
      </w:r>
      <w:r>
        <w:br/>
        <w:t>o Optionales Feld: Foto (Kamera oder Galerie).</w:t>
      </w:r>
      <w:r>
        <w:br/>
        <w:t>o Speichern- und Abbrechen-Buttons.</w:t>
      </w:r>
    </w:p>
    <w:p w14:paraId="255D0E04" w14:textId="77777777" w:rsidR="00180AAB" w:rsidRDefault="00180AAB" w:rsidP="00180AAB">
      <w:pPr>
        <w:pStyle w:val="berschrift2"/>
      </w:pPr>
      <w:r>
        <w:t>Planer &amp; Erinnerungen</w:t>
      </w:r>
    </w:p>
    <w:p w14:paraId="270DBA95" w14:textId="5999A031" w:rsidR="007357FE" w:rsidRDefault="007357FE" w:rsidP="007357FE">
      <w:pPr>
        <w:pStyle w:val="StandardWeb"/>
        <w:numPr>
          <w:ilvl w:val="0"/>
          <w:numId w:val="13"/>
        </w:numPr>
      </w:pPr>
      <w:r>
        <w:rPr>
          <w:rStyle w:val="Fett"/>
        </w:rPr>
        <w:t xml:space="preserve">Planer-Übersicht </w:t>
      </w:r>
      <w:r>
        <w:br/>
        <w:t>o Anzeige einer Liste von Terminen: Impfungen, Tierarzt, Entwurmung, Pflege.</w:t>
      </w:r>
      <w:r>
        <w:br/>
        <w:t>o Filterung nach Tier oder Terminart.</w:t>
      </w:r>
      <w:r>
        <w:br/>
        <w:t>o Kalender- oder Listenansicht.</w:t>
      </w:r>
    </w:p>
    <w:p w14:paraId="54BBAD63" w14:textId="75A36B6A" w:rsidR="007357FE" w:rsidRDefault="007357FE" w:rsidP="007357FE">
      <w:pPr>
        <w:pStyle w:val="StandardWeb"/>
        <w:numPr>
          <w:ilvl w:val="0"/>
          <w:numId w:val="13"/>
        </w:numPr>
      </w:pPr>
      <w:r>
        <w:rPr>
          <w:rStyle w:val="Fett"/>
        </w:rPr>
        <w:t xml:space="preserve">Termin-Detail </w:t>
      </w:r>
      <w:r>
        <w:br/>
        <w:t>o Details zu einem Termin: Datum, Uhrzeit, Notizen, verknüpftes Tier.</w:t>
      </w:r>
      <w:r>
        <w:br/>
        <w:t>o Aktionen: Bearbeiten, Löschen, Status „erledigt“.</w:t>
      </w:r>
    </w:p>
    <w:p w14:paraId="3EF77ED7" w14:textId="195CA5C4" w:rsidR="007357FE" w:rsidRDefault="007357FE" w:rsidP="007357FE">
      <w:pPr>
        <w:pStyle w:val="StandardWeb"/>
        <w:numPr>
          <w:ilvl w:val="0"/>
          <w:numId w:val="13"/>
        </w:numPr>
      </w:pPr>
      <w:r>
        <w:rPr>
          <w:rStyle w:val="Fett"/>
        </w:rPr>
        <w:t xml:space="preserve">Termin anlegen / bearbeiten </w:t>
      </w:r>
      <w:r>
        <w:br/>
        <w:t>o Eingabe von Titel, Datum, Uhrzeit, Tier-Auswahl, Notizen.</w:t>
      </w:r>
      <w:r>
        <w:br/>
        <w:t>o Erinnerung setzen (Benachrichtigung).</w:t>
      </w:r>
      <w:r>
        <w:br/>
        <w:t>o Speichern- und Abbrechen-Buttons.</w:t>
      </w:r>
    </w:p>
    <w:p w14:paraId="786936C6" w14:textId="77777777" w:rsidR="00180AAB" w:rsidRDefault="00180AAB" w:rsidP="00180AAB">
      <w:pPr>
        <w:pStyle w:val="berschrift2"/>
      </w:pPr>
      <w:r>
        <w:t>Dokumente</w:t>
      </w:r>
    </w:p>
    <w:p w14:paraId="051F5746" w14:textId="1250052E" w:rsidR="007357FE" w:rsidRDefault="007357FE" w:rsidP="007357FE">
      <w:pPr>
        <w:pStyle w:val="StandardWeb"/>
        <w:numPr>
          <w:ilvl w:val="0"/>
          <w:numId w:val="14"/>
        </w:numPr>
      </w:pPr>
      <w:r>
        <w:rPr>
          <w:rStyle w:val="Fett"/>
        </w:rPr>
        <w:t xml:space="preserve">Dokumenten-Center </w:t>
      </w:r>
      <w:r>
        <w:br/>
        <w:t>o Übersicht aller hochgeladenen Dokumente (z. B. Impfpass, Berichte, Verträge).</w:t>
      </w:r>
      <w:r>
        <w:br/>
        <w:t>o Anzeige mit Vorschaubild und Name.</w:t>
      </w:r>
      <w:r>
        <w:br/>
        <w:t>o Suche und Filter nach Tier oder Dokumenttyp.</w:t>
      </w:r>
    </w:p>
    <w:p w14:paraId="1E63C3BE" w14:textId="22E3794C" w:rsidR="007357FE" w:rsidRDefault="007357FE" w:rsidP="007357FE">
      <w:pPr>
        <w:pStyle w:val="StandardWeb"/>
        <w:numPr>
          <w:ilvl w:val="0"/>
          <w:numId w:val="14"/>
        </w:numPr>
      </w:pPr>
      <w:r>
        <w:rPr>
          <w:rStyle w:val="Fett"/>
        </w:rPr>
        <w:t xml:space="preserve">Dokument anlegen / hochladen </w:t>
      </w:r>
      <w:r>
        <w:br/>
        <w:t>o Upload via Kamera (Foto) oder Galerie.</w:t>
      </w:r>
      <w:r>
        <w:br/>
        <w:t>o Eingabe von Name, Typ, zugeordnetes Tier.</w:t>
      </w:r>
      <w:r>
        <w:br/>
        <w:t>o Vorschau des Dokuments.</w:t>
      </w:r>
      <w:r>
        <w:br/>
        <w:t>o Speichern- und Abbrechen-Buttons.</w:t>
      </w:r>
    </w:p>
    <w:p w14:paraId="3F6F4283" w14:textId="0BB12C4F" w:rsidR="00180AAB" w:rsidRDefault="007357FE" w:rsidP="007357FE">
      <w:pPr>
        <w:pStyle w:val="StandardWeb"/>
        <w:numPr>
          <w:ilvl w:val="0"/>
          <w:numId w:val="14"/>
        </w:numPr>
      </w:pPr>
      <w:r>
        <w:rPr>
          <w:rStyle w:val="Fett"/>
        </w:rPr>
        <w:t xml:space="preserve">Dokument-Detail </w:t>
      </w:r>
      <w:r>
        <w:br/>
        <w:t>o Vollbildanzeige des Dokuments.</w:t>
      </w:r>
      <w:r>
        <w:br/>
        <w:t>o Aktionen: Bearbeiten, Löschen, Tier ändern.</w:t>
      </w:r>
    </w:p>
    <w:p w14:paraId="7C493443" w14:textId="77777777" w:rsidR="00180AAB" w:rsidRDefault="00180AAB" w:rsidP="00180AAB">
      <w:pPr>
        <w:pStyle w:val="berschrift2"/>
      </w:pPr>
      <w:r>
        <w:t>Einstellungen &amp; Konto</w:t>
      </w:r>
    </w:p>
    <w:p w14:paraId="3E41BA93" w14:textId="26FD820E" w:rsidR="00BE7635" w:rsidRDefault="00BE7635" w:rsidP="00BE7635">
      <w:pPr>
        <w:pStyle w:val="StandardWeb"/>
        <w:numPr>
          <w:ilvl w:val="0"/>
          <w:numId w:val="19"/>
        </w:numPr>
      </w:pPr>
      <w:r>
        <w:rPr>
          <w:rStyle w:val="Fett"/>
        </w:rPr>
        <w:t xml:space="preserve">Einstellungen </w:t>
      </w:r>
      <w:r>
        <w:br/>
        <w:t>o Sprache ändern (z. B. Deutsch, Englisch).</w:t>
      </w:r>
      <w:r>
        <w:br/>
        <w:t>o Theme umschalten (Hell, Dunkel, System).</w:t>
      </w:r>
      <w:r>
        <w:br/>
        <w:t>o Logout-Button.</w:t>
      </w:r>
    </w:p>
    <w:p w14:paraId="7A9F642D" w14:textId="66732521" w:rsidR="00BE7635" w:rsidRDefault="00BE7635" w:rsidP="00BE7635">
      <w:pPr>
        <w:pStyle w:val="StandardWeb"/>
        <w:numPr>
          <w:ilvl w:val="0"/>
          <w:numId w:val="19"/>
        </w:numPr>
      </w:pPr>
      <w:r>
        <w:rPr>
          <w:rStyle w:val="Fett"/>
        </w:rPr>
        <w:t xml:space="preserve">Cloud-Synchronisierung </w:t>
      </w:r>
      <w:r>
        <w:br/>
        <w:t>o Hintergrundsynchronisation mit Firebase.</w:t>
      </w:r>
      <w:r>
        <w:br/>
        <w:t>o Automatisches Laden/Speichern von Daten beim Gerätewechsel.</w:t>
      </w:r>
    </w:p>
    <w:p w14:paraId="38D79DDF" w14:textId="6A645F38" w:rsidR="00BE7635" w:rsidRDefault="00BE7635" w:rsidP="00BE7635">
      <w:pPr>
        <w:pStyle w:val="StandardWeb"/>
        <w:numPr>
          <w:ilvl w:val="0"/>
          <w:numId w:val="19"/>
        </w:numPr>
      </w:pPr>
      <w:r>
        <w:rPr>
          <w:rStyle w:val="Fett"/>
        </w:rPr>
        <w:t xml:space="preserve">Account </w:t>
      </w:r>
      <w:r>
        <w:br/>
        <w:t>o Anzeige von Benutzername und E-Mail.</w:t>
      </w:r>
      <w:r>
        <w:br/>
        <w:t>o Möglichkeit zum Abmelden (Logout).</w:t>
      </w:r>
      <w:r>
        <w:br/>
        <w:t>o Verwaltung des eigenen Abos (Monat/Jahr, Verlängerung, Kündigung).</w:t>
      </w:r>
    </w:p>
    <w:p w14:paraId="173B2D76" w14:textId="77777777" w:rsidR="00180AAB" w:rsidRPr="00BE7635" w:rsidRDefault="00000000" w:rsidP="00180AAB">
      <w:pPr>
        <w:rPr>
          <w:lang w:val="de-DE"/>
        </w:rPr>
      </w:pPr>
      <w:r>
        <w:pict w14:anchorId="06D58456">
          <v:rect id="_x0000_i1025" style="width:0;height:1.5pt" o:hralign="center" o:hrstd="t" o:hr="t" fillcolor="#a0a0a0" stroked="f"/>
        </w:pict>
      </w:r>
    </w:p>
    <w:p w14:paraId="544BD1D2" w14:textId="77777777" w:rsidR="00180AAB" w:rsidRPr="00180AAB" w:rsidRDefault="00180AAB" w:rsidP="00180AAB">
      <w:pPr>
        <w:pStyle w:val="berschrift2"/>
        <w:rPr>
          <w:lang w:val="de-DE"/>
        </w:rPr>
      </w:pPr>
      <w:r w:rsidRPr="00180AAB">
        <w:rPr>
          <w:lang w:val="de-DE"/>
        </w:rPr>
        <w:t>Priorisierte Screen-Liste (Minimum für V1.0)</w:t>
      </w:r>
    </w:p>
    <w:p w14:paraId="0162B537" w14:textId="3A522202" w:rsidR="007357FE" w:rsidRPr="007357FE" w:rsidRDefault="007357FE" w:rsidP="007357FE">
      <w:pPr>
        <w:pStyle w:val="StandardWeb"/>
        <w:numPr>
          <w:ilvl w:val="0"/>
          <w:numId w:val="20"/>
        </w:numPr>
      </w:pPr>
      <w:r w:rsidRPr="007357FE">
        <w:t>Splash / App-Start</w:t>
      </w:r>
    </w:p>
    <w:p w14:paraId="42CEBD3F" w14:textId="08ACF4A1" w:rsidR="007357FE" w:rsidRPr="007357FE" w:rsidRDefault="007357FE" w:rsidP="007357FE">
      <w:pPr>
        <w:pStyle w:val="StandardWeb"/>
        <w:numPr>
          <w:ilvl w:val="0"/>
          <w:numId w:val="20"/>
        </w:numPr>
      </w:pPr>
      <w:r w:rsidRPr="007357FE">
        <w:t>Onboarding</w:t>
      </w:r>
    </w:p>
    <w:p w14:paraId="103EF18F" w14:textId="7C04C2B1" w:rsidR="007357FE" w:rsidRPr="007357FE" w:rsidRDefault="007357FE" w:rsidP="007357FE">
      <w:pPr>
        <w:pStyle w:val="StandardWeb"/>
        <w:numPr>
          <w:ilvl w:val="0"/>
          <w:numId w:val="20"/>
        </w:numPr>
      </w:pPr>
      <w:r w:rsidRPr="007357FE">
        <w:t>Login/Registrierung (+ Passwort zurücksetzen)</w:t>
      </w:r>
    </w:p>
    <w:p w14:paraId="59C5A775" w14:textId="5EF7AD55" w:rsidR="007357FE" w:rsidRPr="007357FE" w:rsidRDefault="007357FE" w:rsidP="007357FE">
      <w:pPr>
        <w:pStyle w:val="StandardWeb"/>
        <w:numPr>
          <w:ilvl w:val="0"/>
          <w:numId w:val="20"/>
        </w:numPr>
      </w:pPr>
      <w:r w:rsidRPr="007357FE">
        <w:t>Home/Dashboard</w:t>
      </w:r>
    </w:p>
    <w:p w14:paraId="0EB6094D" w14:textId="2A2F82AB" w:rsidR="007357FE" w:rsidRPr="007357FE" w:rsidRDefault="007357FE" w:rsidP="007357FE">
      <w:pPr>
        <w:pStyle w:val="StandardWeb"/>
        <w:numPr>
          <w:ilvl w:val="0"/>
          <w:numId w:val="20"/>
        </w:numPr>
      </w:pPr>
      <w:r w:rsidRPr="007357FE">
        <w:t>Tierliste + Tier-Detail + Tier anlegen/bearbeiten</w:t>
      </w:r>
    </w:p>
    <w:p w14:paraId="788F819F" w14:textId="6694019B" w:rsidR="007357FE" w:rsidRPr="007357FE" w:rsidRDefault="007357FE" w:rsidP="007357FE">
      <w:pPr>
        <w:pStyle w:val="StandardWeb"/>
        <w:numPr>
          <w:ilvl w:val="0"/>
          <w:numId w:val="20"/>
        </w:numPr>
      </w:pPr>
      <w:r w:rsidRPr="007357FE">
        <w:t>Planer-Übersicht + Termin anlegen/bearbeiten + Termin-Detail</w:t>
      </w:r>
    </w:p>
    <w:p w14:paraId="346CA8DF" w14:textId="2DFE1114" w:rsidR="007357FE" w:rsidRPr="007357FE" w:rsidRDefault="007357FE" w:rsidP="007357FE">
      <w:pPr>
        <w:pStyle w:val="StandardWeb"/>
        <w:numPr>
          <w:ilvl w:val="0"/>
          <w:numId w:val="20"/>
        </w:numPr>
      </w:pPr>
      <w:r w:rsidRPr="007357FE">
        <w:t>Dokumenten-Center + Dokument hochladen + Dokument-Detail</w:t>
      </w:r>
    </w:p>
    <w:p w14:paraId="1677F560" w14:textId="05CDAF35" w:rsidR="00180AAB" w:rsidRPr="007357FE" w:rsidRDefault="007357FE" w:rsidP="00180AAB">
      <w:pPr>
        <w:pStyle w:val="StandardWeb"/>
        <w:numPr>
          <w:ilvl w:val="0"/>
          <w:numId w:val="20"/>
        </w:numPr>
      </w:pPr>
      <w:r w:rsidRPr="007357FE">
        <w:t>Einstellungen + Account + Cloud-Sync</w:t>
      </w:r>
    </w:p>
    <w:p w14:paraId="5CCCA63E" w14:textId="635D11CA" w:rsidR="00180AAB" w:rsidRPr="00400456" w:rsidRDefault="00180AAB" w:rsidP="00180AAB">
      <w:pPr>
        <w:rPr>
          <w:lang w:val="de-DE"/>
        </w:rPr>
      </w:pPr>
    </w:p>
    <w:sectPr w:rsidR="00180AAB" w:rsidRPr="004004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F9372D"/>
    <w:multiLevelType w:val="multilevel"/>
    <w:tmpl w:val="E66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015048"/>
    <w:multiLevelType w:val="multilevel"/>
    <w:tmpl w:val="4AC8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5586D"/>
    <w:multiLevelType w:val="multilevel"/>
    <w:tmpl w:val="34BE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51574"/>
    <w:multiLevelType w:val="multilevel"/>
    <w:tmpl w:val="66DC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94876"/>
    <w:multiLevelType w:val="multilevel"/>
    <w:tmpl w:val="1814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D51D5F"/>
    <w:multiLevelType w:val="multilevel"/>
    <w:tmpl w:val="F0A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E14A1"/>
    <w:multiLevelType w:val="multilevel"/>
    <w:tmpl w:val="4DD4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52C18"/>
    <w:multiLevelType w:val="multilevel"/>
    <w:tmpl w:val="C25C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A01F0"/>
    <w:multiLevelType w:val="multilevel"/>
    <w:tmpl w:val="FE5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F7143"/>
    <w:multiLevelType w:val="multilevel"/>
    <w:tmpl w:val="AA2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B71CB"/>
    <w:multiLevelType w:val="multilevel"/>
    <w:tmpl w:val="9CDA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004519">
    <w:abstractNumId w:val="8"/>
  </w:num>
  <w:num w:numId="2" w16cid:durableId="638610395">
    <w:abstractNumId w:val="6"/>
  </w:num>
  <w:num w:numId="3" w16cid:durableId="229004526">
    <w:abstractNumId w:val="5"/>
  </w:num>
  <w:num w:numId="4" w16cid:durableId="1134103692">
    <w:abstractNumId w:val="4"/>
  </w:num>
  <w:num w:numId="5" w16cid:durableId="1837264876">
    <w:abstractNumId w:val="7"/>
  </w:num>
  <w:num w:numId="6" w16cid:durableId="884874559">
    <w:abstractNumId w:val="3"/>
  </w:num>
  <w:num w:numId="7" w16cid:durableId="1939942610">
    <w:abstractNumId w:val="2"/>
  </w:num>
  <w:num w:numId="8" w16cid:durableId="60712913">
    <w:abstractNumId w:val="1"/>
  </w:num>
  <w:num w:numId="9" w16cid:durableId="2005812387">
    <w:abstractNumId w:val="0"/>
  </w:num>
  <w:num w:numId="10" w16cid:durableId="382869489">
    <w:abstractNumId w:val="17"/>
  </w:num>
  <w:num w:numId="11" w16cid:durableId="639193906">
    <w:abstractNumId w:val="10"/>
  </w:num>
  <w:num w:numId="12" w16cid:durableId="2137212720">
    <w:abstractNumId w:val="19"/>
  </w:num>
  <w:num w:numId="13" w16cid:durableId="123624997">
    <w:abstractNumId w:val="13"/>
  </w:num>
  <w:num w:numId="14" w16cid:durableId="455411854">
    <w:abstractNumId w:val="18"/>
  </w:num>
  <w:num w:numId="15" w16cid:durableId="1667784552">
    <w:abstractNumId w:val="16"/>
  </w:num>
  <w:num w:numId="16" w16cid:durableId="1496917485">
    <w:abstractNumId w:val="15"/>
  </w:num>
  <w:num w:numId="17" w16cid:durableId="562909818">
    <w:abstractNumId w:val="11"/>
  </w:num>
  <w:num w:numId="18" w16cid:durableId="1811244238">
    <w:abstractNumId w:val="14"/>
  </w:num>
  <w:num w:numId="19" w16cid:durableId="1418406956">
    <w:abstractNumId w:val="9"/>
  </w:num>
  <w:num w:numId="20" w16cid:durableId="89919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AAB"/>
    <w:rsid w:val="0022284E"/>
    <w:rsid w:val="0029639D"/>
    <w:rsid w:val="00326F90"/>
    <w:rsid w:val="003C17C5"/>
    <w:rsid w:val="00400456"/>
    <w:rsid w:val="00417375"/>
    <w:rsid w:val="004631B6"/>
    <w:rsid w:val="005F037F"/>
    <w:rsid w:val="006A4AFE"/>
    <w:rsid w:val="007357FE"/>
    <w:rsid w:val="00791B40"/>
    <w:rsid w:val="007C663F"/>
    <w:rsid w:val="0083537D"/>
    <w:rsid w:val="00AA1D8D"/>
    <w:rsid w:val="00B47730"/>
    <w:rsid w:val="00BE7635"/>
    <w:rsid w:val="00CB0664"/>
    <w:rsid w:val="00DF7C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9B0BF2D-E119-401A-AFD2-D3F4F9D3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18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3673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Strobel</cp:lastModifiedBy>
  <cp:revision>8</cp:revision>
  <dcterms:created xsi:type="dcterms:W3CDTF">2013-12-23T23:15:00Z</dcterms:created>
  <dcterms:modified xsi:type="dcterms:W3CDTF">2025-09-02T10:53:00Z</dcterms:modified>
  <cp:category/>
</cp:coreProperties>
</file>